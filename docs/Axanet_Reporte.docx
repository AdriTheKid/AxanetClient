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Axanet – Aplicación Python con GitHub Actions</w:t>
      </w:r>
    </w:p>
    <w:p>
      <w:r>
        <w:t>Autor: (tu nombre)</w:t>
        <w:br/>
        <w:t>Fecha: 2025-10-27</w:t>
      </w:r>
    </w:p>
    <w:p>
      <w:pPr>
        <w:pStyle w:val="Heading2"/>
      </w:pPr>
      <w:r>
        <w:t>1) Diagrama de flujo (texto)</w:t>
      </w:r>
    </w:p>
    <w:p>
      <w:r>
        <w:br/>
        <w:t>Inicio</w:t>
        <w:br/>
        <w:t xml:space="preserve">  └─&gt; ¿Cliente existe en índice?</w:t>
        <w:br/>
        <w:t xml:space="preserve">       ├─ No: Crear archivo JSON con datos iniciales (contacto, servicio)</w:t>
        <w:br/>
        <w:t xml:space="preserve">       │      → Guardar en data/clients/&lt;hash&gt;.json</w:t>
        <w:br/>
        <w:t xml:space="preserve">       │      → Actualizar data/index.json (nombre -&gt; archivo)</w:t>
        <w:br/>
        <w:t xml:space="preserve">       │      → Enviar evento repository_dispatch: client.created</w:t>
        <w:br/>
        <w:t xml:space="preserve">       └─ Sí: Acción seleccionada</w:t>
        <w:br/>
        <w:t xml:space="preserve">             ├─ Consultar → Leer JSON y mostrar → repository_dispatch: client.queried</w:t>
        <w:br/>
        <w:t xml:space="preserve">             ├─ Actualizar → Modificar contacto y/o agregar servicio → Guardar → repository_dispatch: client.updated</w:t>
        <w:br/>
        <w:t xml:space="preserve">             ├─ Borrar → Eliminar archivo y del índice</w:t>
        <w:br/>
        <w:t xml:space="preserve">             └─ Listar → Mostrar todos los clientes (recorriendo índice)</w:t>
        <w:br/>
        <w:t>Fin</w:t>
        <w:br/>
      </w:r>
    </w:p>
    <w:p>
      <w:pPr>
        <w:pStyle w:val="Heading2"/>
      </w:pPr>
      <w:r>
        <w:t>2) Pseudocódigo</w:t>
      </w:r>
    </w:p>
    <w:p>
      <w:r>
        <w:br/>
        <w:t>Cargar INDICE desde "data/index.json" o {} si no existe</w:t>
        <w:br/>
        <w:br/>
        <w:t>FUNCIÓN crear_cliente(nombre, servicio, contacto)</w:t>
        <w:br/>
        <w:t xml:space="preserve">  SI nombre EN INDICE → ERROR "ya existe"</w:t>
        <w:br/>
        <w:t xml:space="preserve">  hash = sha256(nombre)[:16]</w:t>
        <w:br/>
        <w:t xml:space="preserve">  cliente = { name, contact, services=[{date=ahora, description=servicio}], created_at=ahora }</w:t>
        <w:br/>
        <w:t xml:space="preserve">  GUARDAR cliente EN "data/clients/hash.json"</w:t>
        <w:br/>
        <w:t xml:space="preserve">  INDICE[nombre.lower()] = "hash.json"</w:t>
        <w:br/>
        <w:t xml:space="preserve">  GUARDAR INDICE</w:t>
        <w:br/>
        <w:t xml:space="preserve">  notificar_github("client.created", nombre)</w:t>
        <w:br/>
        <w:br/>
        <w:t>FUNCIÓN actualizar_cliente(nombre, servicio?, contacto?)</w:t>
        <w:br/>
        <w:t xml:space="preserve">  SI nombre NO EN INDICE → ERROR</w:t>
        <w:br/>
        <w:t xml:space="preserve">  hash = INDICE[nombre.lower()].sin(".json")</w:t>
        <w:br/>
        <w:t xml:space="preserve">  cliente = CARGAR "data/clients/hash.json"</w:t>
        <w:br/>
        <w:t xml:space="preserve">  SI contacto → cliente.contact = contacto</w:t>
        <w:br/>
        <w:t xml:space="preserve">  SI servicio → APPEND {date=ahora, description=servicio} A cliente.services</w:t>
        <w:br/>
        <w:t xml:space="preserve">  cliente.updated_at = ahora</w:t>
        <w:br/>
        <w:t xml:space="preserve">  GUARDAR cliente</w:t>
        <w:br/>
        <w:t xml:space="preserve">  notificar_github("client.updated", nombre)</w:t>
        <w:br/>
        <w:br/>
        <w:t>FUNCIÓN leer_cliente(nombre)</w:t>
        <w:br/>
        <w:t xml:space="preserve">  SI nombre NO EN INDICE → ERROR</w:t>
        <w:br/>
        <w:t xml:space="preserve">  CARGAR y DEVOLVER cliente</w:t>
        <w:br/>
        <w:t xml:space="preserve">  notificar_github("client.queried", nombre)</w:t>
        <w:br/>
        <w:br/>
        <w:t>FUNCIÓN borrar_cliente(nombre)</w:t>
        <w:br/>
        <w:t xml:space="preserve">  SI nombre NO EN INDICE → ERROR</w:t>
        <w:br/>
        <w:t xml:space="preserve">  ELIMINAR archivo cliente y entrada en INDICE</w:t>
        <w:br/>
        <w:t xml:space="preserve">  GUARDAR INDICE</w:t>
        <w:br/>
        <w:br/>
        <w:t>FUNCIÓN listar_clientes()</w:t>
        <w:br/>
        <w:t xml:space="preserve">  PARA cada entrada EN INDICE → cargar cliente y añadir a lista</w:t>
        <w:br/>
        <w:t xml:space="preserve">  DEVOLVER lista</w:t>
        <w:br/>
      </w:r>
    </w:p>
    <w:p>
      <w:pPr>
        <w:pStyle w:val="Heading2"/>
      </w:pPr>
      <w:r>
        <w:t>3) Explicación por puntos</w:t>
      </w:r>
    </w:p>
    <w:p>
      <w:r>
        <w:br/>
        <w:t xml:space="preserve">• Programa en Python: Se implementó un CLI (`app/main.py`) con operaciones CRUD y listado. </w:t>
        <w:br/>
        <w:t>Usa diccionarios (tablas hash) para mapear nombre→archivo en `data/index.json`.</w:t>
        <w:br/>
        <w:br/>
        <w:t>• Tablas hash: Python `dict` como índice rápido por nombre; hash SHA-256 acorta a 16 para nombre de archivo estable.</w:t>
        <w:br/>
        <w:br/>
        <w:t>• Grupo de trabajo: se proponen usuarios ficticios `@alice-dev` y `@bob-ops` en los flujos (pueden sustituirse).</w:t>
        <w:br/>
        <w:br/>
        <w:t>• Proyecto en GitHub: subir este folder al repositorio; el README incluye pasos.</w:t>
        <w:br/>
        <w:br/>
        <w:t>• GitHub Actions: tres flujos (`notify-*.yml`) escuchan `repository_dispatch` y publican un resumen de job; opcionalmente comentan en un Issue.</w:t>
        <w:br/>
        <w:br/>
        <w:t>• Documento Word: este archivo documenta diagrama, pseudocódigo y explicación; agrega aquí la liga de tu repositorio: https://github.com/OWNER/REPO</w:t>
        <w:br/>
        <w:br/>
        <w:t>• Video: grabar demostración ejecutando `create`, `update`, `read` y mostrar las ejecuciones de Actions en la pestaña Actions.</w:t>
        <w:br/>
      </w:r>
    </w:p>
    <w:p>
      <w:pPr>
        <w:pStyle w:val="Heading2"/>
      </w:pPr>
      <w:r>
        <w:t>4) Comandos de ejemplo</w:t>
      </w:r>
    </w:p>
    <w:p>
      <w:r>
        <w:br/>
        <w:t>python app/main.py create --name "Axanet Cliente 1" --service "Instalación línea de producción" --contact "cliente1@dominio.com"</w:t>
        <w:br/>
        <w:t>python app/main.py update --name "Axanet Cliente 1" --service "Mantenimiento preventivo"</w:t>
        <w:br/>
        <w:t>python app/main.py read --name "Axanet Cliente 1"</w:t>
        <w:br/>
        <w:t>python app/main.py list</w:t>
        <w:br/>
        <w:t>python app/main.py delete --name "Axanet Cliente 1"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